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6CF72" w14:textId="71020566" w:rsidR="00940788" w:rsidRDefault="00000000" w:rsidP="005554D2">
      <w:pPr>
        <w:pStyle w:val="Title"/>
        <w:jc w:val="center"/>
      </w:pPr>
      <w:r>
        <w:t>HTML</w:t>
      </w:r>
    </w:p>
    <w:p w14:paraId="6791470A" w14:textId="2CAFFC14" w:rsidR="00940788" w:rsidRPr="005554D2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5554D2">
        <w:rPr>
          <w:rFonts w:ascii="Times New Roman" w:hAnsi="Times New Roman" w:cs="Times New Roman"/>
          <w:sz w:val="32"/>
          <w:szCs w:val="32"/>
        </w:rPr>
        <w:t>HTML (</w:t>
      </w:r>
      <w:proofErr w:type="spellStart"/>
      <w:r w:rsidRPr="005554D2">
        <w:rPr>
          <w:rFonts w:ascii="Times New Roman" w:hAnsi="Times New Roman" w:cs="Times New Roman"/>
          <w:sz w:val="32"/>
          <w:szCs w:val="32"/>
        </w:rPr>
        <w:t>HyperText</w:t>
      </w:r>
      <w:proofErr w:type="spellEnd"/>
      <w:r w:rsidRPr="005554D2">
        <w:rPr>
          <w:rFonts w:ascii="Times New Roman" w:hAnsi="Times New Roman" w:cs="Times New Roman"/>
          <w:sz w:val="32"/>
          <w:szCs w:val="32"/>
        </w:rPr>
        <w:t xml:space="preserve"> Markup Language</w:t>
      </w:r>
      <w:r w:rsidR="005554D2" w:rsidRPr="005554D2">
        <w:rPr>
          <w:rFonts w:ascii="Times New Roman" w:hAnsi="Times New Roman" w:cs="Times New Roman"/>
          <w:sz w:val="32"/>
          <w:szCs w:val="32"/>
        </w:rPr>
        <w:t>)</w:t>
      </w:r>
    </w:p>
    <w:p w14:paraId="4B5F49F0" w14:textId="6E4998D9" w:rsidR="00940788" w:rsidRPr="00C40AF5" w:rsidRDefault="00000000">
      <w:pPr>
        <w:rPr>
          <w:rFonts w:ascii="Times New Roman" w:hAnsi="Times New Roman" w:cs="Times New Roman"/>
          <w:sz w:val="24"/>
          <w:szCs w:val="24"/>
        </w:rPr>
      </w:pPr>
      <w:r w:rsidRPr="00C40AF5">
        <w:rPr>
          <w:rFonts w:ascii="Times New Roman" w:hAnsi="Times New Roman" w:cs="Times New Roman"/>
          <w:sz w:val="24"/>
          <w:szCs w:val="24"/>
        </w:rPr>
        <w:t>HTML is the basic language used to design and structure websites. It tells the browser what to show and how.</w:t>
      </w:r>
    </w:p>
    <w:p w14:paraId="3F310A88" w14:textId="77777777" w:rsidR="005554D2" w:rsidRPr="005554D2" w:rsidRDefault="005554D2" w:rsidP="005554D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554D2">
        <w:rPr>
          <w:rFonts w:ascii="Times New Roman" w:hAnsi="Times New Roman" w:cs="Times New Roman"/>
          <w:sz w:val="24"/>
          <w:szCs w:val="24"/>
          <w:lang w:val="en-IN"/>
        </w:rPr>
        <w:t>HTML is the standard language used to create and design the structure of web pages. It uses a system of tags to define elements such as headings, paragraphs, links, images, tables, and more.</w:t>
      </w:r>
    </w:p>
    <w:p w14:paraId="576DCC03" w14:textId="77777777" w:rsidR="005554D2" w:rsidRPr="005554D2" w:rsidRDefault="005554D2" w:rsidP="005554D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554D2">
        <w:rPr>
          <w:rFonts w:ascii="Times New Roman" w:hAnsi="Times New Roman" w:cs="Times New Roman"/>
          <w:sz w:val="24"/>
          <w:szCs w:val="24"/>
          <w:lang w:val="en-IN"/>
        </w:rPr>
        <w:t>HyperText</w:t>
      </w:r>
      <w:proofErr w:type="spellEnd"/>
      <w:r w:rsidRPr="005554D2">
        <w:rPr>
          <w:rFonts w:ascii="Times New Roman" w:hAnsi="Times New Roman" w:cs="Times New Roman"/>
          <w:sz w:val="24"/>
          <w:szCs w:val="24"/>
          <w:lang w:val="en-IN"/>
        </w:rPr>
        <w:t xml:space="preserve"> means text that contains links to other web pages or sections.</w:t>
      </w:r>
    </w:p>
    <w:p w14:paraId="2A38694E" w14:textId="77777777" w:rsidR="005554D2" w:rsidRPr="005554D2" w:rsidRDefault="005554D2" w:rsidP="005554D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554D2">
        <w:rPr>
          <w:rFonts w:ascii="Times New Roman" w:hAnsi="Times New Roman" w:cs="Times New Roman"/>
          <w:sz w:val="24"/>
          <w:szCs w:val="24"/>
          <w:lang w:val="en-IN"/>
        </w:rPr>
        <w:t>Markup Language means it uses tags to "mark" parts of content and describe their purpose or format.</w:t>
      </w:r>
    </w:p>
    <w:p w14:paraId="512CA37C" w14:textId="77777777" w:rsidR="005554D2" w:rsidRPr="005554D2" w:rsidRDefault="005554D2" w:rsidP="005554D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554D2">
        <w:rPr>
          <w:rFonts w:ascii="Times New Roman" w:hAnsi="Times New Roman" w:cs="Times New Roman"/>
          <w:sz w:val="24"/>
          <w:szCs w:val="24"/>
          <w:lang w:val="en-IN"/>
        </w:rPr>
        <w:t>HTML does not control the look (style) of a webpage — that is done with CSS (Cascading Style Sheets). HTML just builds the framework of the page.</w:t>
      </w:r>
    </w:p>
    <w:p w14:paraId="765BA71A" w14:textId="059AA322" w:rsidR="00C40AF5" w:rsidRPr="00C40AF5" w:rsidRDefault="00000000" w:rsidP="00C40AF5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5554D2">
        <w:rPr>
          <w:rFonts w:ascii="Times New Roman" w:hAnsi="Times New Roman" w:cs="Times New Roman"/>
          <w:sz w:val="32"/>
          <w:szCs w:val="32"/>
        </w:rPr>
        <w:t>What is a Tag in HTML?</w:t>
      </w:r>
    </w:p>
    <w:p w14:paraId="35268004" w14:textId="77777777" w:rsidR="00C40AF5" w:rsidRPr="00C40AF5" w:rsidRDefault="00C40AF5" w:rsidP="00C40AF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0AF5">
        <w:rPr>
          <w:rFonts w:ascii="Times New Roman" w:hAnsi="Times New Roman" w:cs="Times New Roman"/>
          <w:sz w:val="24"/>
          <w:szCs w:val="24"/>
          <w:lang w:val="en-IN"/>
        </w:rPr>
        <w:t>Tags are the building blocks of an HTML document. They tell the browser how to display content like text, images, links, etc.</w:t>
      </w:r>
    </w:p>
    <w:p w14:paraId="36435636" w14:textId="77777777" w:rsidR="00940788" w:rsidRDefault="00000000">
      <w:pPr>
        <w:rPr>
          <w:rFonts w:ascii="Times New Roman" w:hAnsi="Times New Roman" w:cs="Times New Roman"/>
          <w:sz w:val="24"/>
          <w:szCs w:val="24"/>
        </w:rPr>
      </w:pPr>
      <w:r w:rsidRPr="00C40AF5">
        <w:rPr>
          <w:rFonts w:ascii="Times New Roman" w:hAnsi="Times New Roman" w:cs="Times New Roman"/>
          <w:sz w:val="24"/>
          <w:szCs w:val="24"/>
        </w:rPr>
        <w:t>Tags are special codes inside &lt; &gt; that help arrange content on a webpage</w:t>
      </w:r>
      <w:r w:rsidRPr="005554D2">
        <w:rPr>
          <w:rFonts w:ascii="Times New Roman" w:hAnsi="Times New Roman" w:cs="Times New Roman"/>
          <w:sz w:val="24"/>
          <w:szCs w:val="24"/>
        </w:rPr>
        <w:t>.</w:t>
      </w:r>
    </w:p>
    <w:p w14:paraId="3BFE3556" w14:textId="77777777" w:rsidR="00C40AF5" w:rsidRPr="00C40AF5" w:rsidRDefault="00C40AF5" w:rsidP="00C40AF5">
      <w:pPr>
        <w:rPr>
          <w:rFonts w:ascii="Times New Roman" w:hAnsi="Times New Roman" w:cs="Times New Roman"/>
          <w:b/>
          <w:bCs/>
          <w:color w:val="365F91" w:themeColor="accent1" w:themeShade="BF"/>
          <w:sz w:val="32"/>
          <w:szCs w:val="32"/>
          <w:lang w:val="en-IN"/>
        </w:rPr>
      </w:pPr>
      <w:r w:rsidRPr="00C40AF5">
        <w:rPr>
          <w:rFonts w:ascii="Times New Roman" w:hAnsi="Times New Roman" w:cs="Times New Roman"/>
          <w:b/>
          <w:bCs/>
          <w:color w:val="365F91" w:themeColor="accent1" w:themeShade="BF"/>
          <w:sz w:val="32"/>
          <w:szCs w:val="32"/>
          <w:lang w:val="en-IN"/>
        </w:rPr>
        <w:t>Types of Tags:</w:t>
      </w:r>
    </w:p>
    <w:p w14:paraId="03CEF6FA" w14:textId="77777777" w:rsidR="00C40AF5" w:rsidRDefault="00C40AF5" w:rsidP="00C40AF5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C40AF5">
        <w:rPr>
          <w:rFonts w:ascii="Times New Roman" w:hAnsi="Times New Roman" w:cs="Times New Roman"/>
          <w:b/>
          <w:bCs/>
          <w:sz w:val="24"/>
          <w:szCs w:val="24"/>
          <w:lang w:val="en-IN"/>
        </w:rPr>
        <w:t>Paired Tags</w:t>
      </w:r>
    </w:p>
    <w:p w14:paraId="2FFDE17B" w14:textId="77777777" w:rsidR="00C40AF5" w:rsidRDefault="00C40AF5" w:rsidP="00C40AF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0AF5">
        <w:rPr>
          <w:rFonts w:ascii="Times New Roman" w:hAnsi="Times New Roman" w:cs="Times New Roman"/>
          <w:sz w:val="24"/>
          <w:szCs w:val="24"/>
        </w:rPr>
        <w:t>Come in two parts — opening &lt;tag&gt; and closing &lt;/tag&gt;</w:t>
      </w:r>
      <w:r w:rsidRPr="00C40AF5">
        <w:rPr>
          <w:rFonts w:ascii="Times New Roman" w:hAnsi="Times New Roman" w:cs="Times New Roman"/>
          <w:sz w:val="24"/>
          <w:szCs w:val="24"/>
        </w:rPr>
        <w:br/>
      </w:r>
    </w:p>
    <w:p w14:paraId="64E20B45" w14:textId="734EC58F" w:rsidR="00C40AF5" w:rsidRPr="00C40AF5" w:rsidRDefault="00C40AF5" w:rsidP="00C40AF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0AF5">
        <w:rPr>
          <w:rFonts w:ascii="Times New Roman" w:hAnsi="Times New Roman" w:cs="Times New Roman"/>
          <w:sz w:val="24"/>
          <w:szCs w:val="24"/>
          <w:lang w:val="en-IN"/>
        </w:rPr>
        <w:t>Example:</w:t>
      </w:r>
    </w:p>
    <w:p w14:paraId="762932A9" w14:textId="629BB5B3" w:rsidR="00C40AF5" w:rsidRPr="00C40AF5" w:rsidRDefault="00C40AF5" w:rsidP="00C40AF5">
      <w:pPr>
        <w:ind w:left="1505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r w:rsidRPr="00C40AF5">
        <w:rPr>
          <w:rFonts w:ascii="Times New Roman" w:hAnsi="Times New Roman" w:cs="Times New Roman"/>
          <w:sz w:val="24"/>
          <w:szCs w:val="24"/>
          <w:lang w:val="en-IN"/>
        </w:rPr>
        <w:t>&lt;h1&gt;Welcome&lt;/h1&gt;</w:t>
      </w:r>
    </w:p>
    <w:p w14:paraId="1521DD16" w14:textId="4F2B4F10" w:rsidR="00C40AF5" w:rsidRDefault="00C40AF5" w:rsidP="00C40AF5">
      <w:pPr>
        <w:ind w:left="1505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r w:rsidRPr="00C40AF5">
        <w:rPr>
          <w:rFonts w:ascii="Times New Roman" w:hAnsi="Times New Roman" w:cs="Times New Roman"/>
          <w:sz w:val="24"/>
          <w:szCs w:val="24"/>
          <w:lang w:val="en-IN"/>
        </w:rPr>
        <w:t xml:space="preserve">&lt;p&gt;This is a </w:t>
      </w:r>
      <w:proofErr w:type="gramStart"/>
      <w:r w:rsidRPr="00C40AF5">
        <w:rPr>
          <w:rFonts w:ascii="Times New Roman" w:hAnsi="Times New Roman" w:cs="Times New Roman"/>
          <w:sz w:val="24"/>
          <w:szCs w:val="24"/>
          <w:lang w:val="en-IN"/>
        </w:rPr>
        <w:t>paragraph.&lt;</w:t>
      </w:r>
      <w:proofErr w:type="gramEnd"/>
      <w:r w:rsidRPr="00C40AF5">
        <w:rPr>
          <w:rFonts w:ascii="Times New Roman" w:hAnsi="Times New Roman" w:cs="Times New Roman"/>
          <w:sz w:val="24"/>
          <w:szCs w:val="24"/>
          <w:lang w:val="en-IN"/>
        </w:rPr>
        <w:t>/p&gt;</w:t>
      </w:r>
    </w:p>
    <w:p w14:paraId="2AD908F5" w14:textId="6339789E" w:rsidR="00C40AF5" w:rsidRPr="00C40AF5" w:rsidRDefault="00C40AF5" w:rsidP="00C40AF5">
      <w:pPr>
        <w:pStyle w:val="ListParagraph"/>
        <w:numPr>
          <w:ilvl w:val="0"/>
          <w:numId w:val="12"/>
        </w:numPr>
        <w:rPr>
          <w:lang w:val="en-IN"/>
        </w:rPr>
      </w:pPr>
      <w:r w:rsidRPr="00C40AF5">
        <w:rPr>
          <w:b/>
          <w:bCs/>
          <w:lang w:val="en-IN"/>
        </w:rPr>
        <w:t>Unpaired (Self-Closing) Tags</w:t>
      </w:r>
    </w:p>
    <w:p w14:paraId="7D2ACA77" w14:textId="77777777" w:rsidR="00C40AF5" w:rsidRDefault="00C40AF5" w:rsidP="00C40AF5">
      <w:pPr>
        <w:pStyle w:val="ListParagraph"/>
        <w:ind w:left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BEE534B" w14:textId="6A5A5FAC" w:rsidR="00C40AF5" w:rsidRPr="00C40AF5" w:rsidRDefault="00C40AF5" w:rsidP="00C40AF5">
      <w:pPr>
        <w:pStyle w:val="ListParagraph"/>
        <w:numPr>
          <w:ilvl w:val="0"/>
          <w:numId w:val="16"/>
        </w:numPr>
        <w:rPr>
          <w:lang w:val="en-IN"/>
        </w:rPr>
      </w:pPr>
      <w:r w:rsidRPr="00C40AF5">
        <w:rPr>
          <w:rFonts w:ascii="Times New Roman" w:hAnsi="Times New Roman" w:cs="Times New Roman"/>
          <w:sz w:val="24"/>
          <w:szCs w:val="24"/>
        </w:rPr>
        <w:t>Don't need a closing part</w:t>
      </w:r>
      <w:r w:rsidRPr="00C40AF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5E8282ED" w14:textId="5AF03356" w:rsidR="00C40AF5" w:rsidRDefault="00C40AF5" w:rsidP="00C40AF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0AF5">
        <w:rPr>
          <w:rFonts w:ascii="Times New Roman" w:hAnsi="Times New Roman" w:cs="Times New Roman"/>
          <w:sz w:val="24"/>
          <w:szCs w:val="24"/>
          <w:lang w:val="en-IN"/>
        </w:rPr>
        <w:t>Example:</w:t>
      </w:r>
    </w:p>
    <w:p w14:paraId="55833EDD" w14:textId="77777777" w:rsidR="00C40AF5" w:rsidRDefault="00C40AF5" w:rsidP="00C40AF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</w:t>
      </w:r>
    </w:p>
    <w:p w14:paraId="3446A056" w14:textId="41C9A970" w:rsidR="00C40AF5" w:rsidRPr="00C40AF5" w:rsidRDefault="00C40AF5" w:rsidP="00C40AF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</w:t>
      </w:r>
      <w:r w:rsidRPr="00C40AF5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C40AF5">
        <w:rPr>
          <w:rFonts w:ascii="Times New Roman" w:hAnsi="Times New Roman" w:cs="Times New Roman"/>
          <w:sz w:val="24"/>
          <w:szCs w:val="24"/>
          <w:lang w:val="en-IN"/>
        </w:rPr>
        <w:t>br</w:t>
      </w:r>
      <w:proofErr w:type="spellEnd"/>
      <w:proofErr w:type="gramStart"/>
      <w:r w:rsidRPr="00C40AF5">
        <w:rPr>
          <w:rFonts w:ascii="Times New Roman" w:hAnsi="Times New Roman" w:cs="Times New Roman"/>
          <w:sz w:val="24"/>
          <w:szCs w:val="24"/>
          <w:lang w:val="en-IN"/>
        </w:rPr>
        <w:t>&gt;  &lt;</w:t>
      </w:r>
      <w:proofErr w:type="gramEnd"/>
      <w:r w:rsidRPr="00C40AF5">
        <w:rPr>
          <w:rFonts w:ascii="Times New Roman" w:hAnsi="Times New Roman" w:cs="Times New Roman"/>
          <w:sz w:val="24"/>
          <w:szCs w:val="24"/>
          <w:lang w:val="en-IN"/>
        </w:rPr>
        <w:t>!-- line break --&gt;</w:t>
      </w:r>
    </w:p>
    <w:p w14:paraId="1481D2E5" w14:textId="5DE2499E" w:rsidR="00C40AF5" w:rsidRPr="00C40AF5" w:rsidRDefault="00C40AF5" w:rsidP="00C40AF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</w:t>
      </w:r>
      <w:r w:rsidRPr="00C40AF5">
        <w:rPr>
          <w:rFonts w:ascii="Times New Roman" w:hAnsi="Times New Roman" w:cs="Times New Roman"/>
          <w:sz w:val="24"/>
          <w:szCs w:val="24"/>
          <w:lang w:val="en-IN"/>
        </w:rPr>
        <w:t>&lt;hr</w:t>
      </w:r>
      <w:proofErr w:type="gramStart"/>
      <w:r w:rsidRPr="00C40AF5">
        <w:rPr>
          <w:rFonts w:ascii="Times New Roman" w:hAnsi="Times New Roman" w:cs="Times New Roman"/>
          <w:sz w:val="24"/>
          <w:szCs w:val="24"/>
          <w:lang w:val="en-IN"/>
        </w:rPr>
        <w:t>&gt;  &lt;</w:t>
      </w:r>
      <w:proofErr w:type="gramEnd"/>
      <w:r w:rsidRPr="00C40AF5">
        <w:rPr>
          <w:rFonts w:ascii="Times New Roman" w:hAnsi="Times New Roman" w:cs="Times New Roman"/>
          <w:sz w:val="24"/>
          <w:szCs w:val="24"/>
          <w:lang w:val="en-IN"/>
        </w:rPr>
        <w:t>!-- horizontal line --&gt;</w:t>
      </w:r>
    </w:p>
    <w:p w14:paraId="1E968C6B" w14:textId="28B4BAA6" w:rsidR="00C40AF5" w:rsidRPr="00C40AF5" w:rsidRDefault="00C40AF5" w:rsidP="00C40AF5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</w:t>
      </w:r>
      <w:r w:rsidRPr="00C40AF5">
        <w:rPr>
          <w:rFonts w:ascii="Times New Roman" w:hAnsi="Times New Roman" w:cs="Times New Roman"/>
          <w:sz w:val="24"/>
          <w:szCs w:val="24"/>
          <w:lang w:val="en-IN"/>
        </w:rPr>
        <w:t>&lt;</w:t>
      </w:r>
      <w:proofErr w:type="spellStart"/>
      <w:r w:rsidRPr="00C40AF5">
        <w:rPr>
          <w:rFonts w:ascii="Times New Roman" w:hAnsi="Times New Roman" w:cs="Times New Roman"/>
          <w:sz w:val="24"/>
          <w:szCs w:val="24"/>
          <w:lang w:val="en-IN"/>
        </w:rPr>
        <w:t>img</w:t>
      </w:r>
      <w:proofErr w:type="spellEnd"/>
      <w:r w:rsidRPr="00C40AF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40AF5"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 w:rsidRPr="00C40AF5">
        <w:rPr>
          <w:rFonts w:ascii="Times New Roman" w:hAnsi="Times New Roman" w:cs="Times New Roman"/>
          <w:sz w:val="24"/>
          <w:szCs w:val="24"/>
          <w:lang w:val="en-IN"/>
        </w:rPr>
        <w:t>="image.jpg" alt="Image"</w:t>
      </w:r>
      <w:proofErr w:type="gramStart"/>
      <w:r w:rsidRPr="00C40AF5">
        <w:rPr>
          <w:rFonts w:ascii="Times New Roman" w:hAnsi="Times New Roman" w:cs="Times New Roman"/>
          <w:sz w:val="24"/>
          <w:szCs w:val="24"/>
          <w:lang w:val="en-IN"/>
        </w:rPr>
        <w:t>&gt;  &lt;</w:t>
      </w:r>
      <w:proofErr w:type="gramEnd"/>
      <w:r w:rsidRPr="00C40AF5">
        <w:rPr>
          <w:rFonts w:ascii="Times New Roman" w:hAnsi="Times New Roman" w:cs="Times New Roman"/>
          <w:sz w:val="24"/>
          <w:szCs w:val="24"/>
          <w:lang w:val="en-IN"/>
        </w:rPr>
        <w:t>!-- image --&gt;</w:t>
      </w:r>
    </w:p>
    <w:p w14:paraId="6E32423E" w14:textId="77777777" w:rsidR="00940788" w:rsidRPr="005554D2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5554D2">
        <w:rPr>
          <w:rFonts w:ascii="Times New Roman" w:hAnsi="Times New Roman" w:cs="Times New Roman"/>
          <w:sz w:val="32"/>
          <w:szCs w:val="32"/>
        </w:rPr>
        <w:t>Common Tags and Their Uses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40788" w:rsidRPr="005554D2" w14:paraId="062B7F50" w14:textId="77777777" w:rsidTr="00E5599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354B" w14:textId="77777777" w:rsidR="00940788" w:rsidRPr="00E55998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9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D3FF6" w14:textId="77777777" w:rsidR="00940788" w:rsidRPr="00E55998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59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940788" w:rsidRPr="005554D2" w14:paraId="7B2B2DD7" w14:textId="77777777" w:rsidTr="00E5599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C35A" w14:textId="77777777" w:rsidR="00940788" w:rsidRPr="005554D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4D2">
              <w:rPr>
                <w:rFonts w:ascii="Times New Roman" w:hAnsi="Times New Roman" w:cs="Times New Roman"/>
                <w:sz w:val="24"/>
                <w:szCs w:val="24"/>
              </w:rPr>
              <w:t>&lt;html&gt;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42BD" w14:textId="77777777" w:rsidR="00940788" w:rsidRPr="005554D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4D2">
              <w:rPr>
                <w:rFonts w:ascii="Times New Roman" w:hAnsi="Times New Roman" w:cs="Times New Roman"/>
                <w:sz w:val="24"/>
                <w:szCs w:val="24"/>
              </w:rPr>
              <w:t>Wraps the whole HTML document</w:t>
            </w:r>
          </w:p>
        </w:tc>
      </w:tr>
      <w:tr w:rsidR="00940788" w:rsidRPr="005554D2" w14:paraId="72CFAFF8" w14:textId="77777777" w:rsidTr="00E5599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8180" w14:textId="77777777" w:rsidR="00940788" w:rsidRPr="005554D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4D2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D0A8" w14:textId="77777777" w:rsidR="00940788" w:rsidRPr="005554D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4D2">
              <w:rPr>
                <w:rFonts w:ascii="Times New Roman" w:hAnsi="Times New Roman" w:cs="Times New Roman"/>
                <w:sz w:val="24"/>
                <w:szCs w:val="24"/>
              </w:rPr>
              <w:t>Holds page info like title, scripts</w:t>
            </w:r>
          </w:p>
        </w:tc>
      </w:tr>
      <w:tr w:rsidR="00940788" w:rsidRPr="005554D2" w14:paraId="60C639C0" w14:textId="77777777" w:rsidTr="00E5599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AF5D" w14:textId="77777777" w:rsidR="00940788" w:rsidRPr="005554D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4D2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3668" w14:textId="77777777" w:rsidR="00940788" w:rsidRPr="005554D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4D2">
              <w:rPr>
                <w:rFonts w:ascii="Times New Roman" w:hAnsi="Times New Roman" w:cs="Times New Roman"/>
                <w:sz w:val="24"/>
                <w:szCs w:val="24"/>
              </w:rPr>
              <w:t>Shows all visible content</w:t>
            </w:r>
          </w:p>
        </w:tc>
      </w:tr>
      <w:tr w:rsidR="00940788" w:rsidRPr="005554D2" w14:paraId="39513F23" w14:textId="77777777" w:rsidTr="00E5599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7243" w14:textId="77777777" w:rsidR="00940788" w:rsidRPr="005554D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4D2">
              <w:rPr>
                <w:rFonts w:ascii="Times New Roman" w:hAnsi="Times New Roman" w:cs="Times New Roman"/>
                <w:sz w:val="24"/>
                <w:szCs w:val="24"/>
              </w:rPr>
              <w:t>&lt;h1&gt;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4351" w14:textId="77777777" w:rsidR="00940788" w:rsidRPr="005554D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4D2">
              <w:rPr>
                <w:rFonts w:ascii="Times New Roman" w:hAnsi="Times New Roman" w:cs="Times New Roman"/>
                <w:sz w:val="24"/>
                <w:szCs w:val="24"/>
              </w:rPr>
              <w:t>Adds a heading</w:t>
            </w:r>
          </w:p>
        </w:tc>
      </w:tr>
      <w:tr w:rsidR="00940788" w:rsidRPr="005554D2" w14:paraId="0094A7D4" w14:textId="77777777" w:rsidTr="00E5599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EAD7" w14:textId="77777777" w:rsidR="00940788" w:rsidRPr="005554D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4D2">
              <w:rPr>
                <w:rFonts w:ascii="Times New Roman" w:hAnsi="Times New Roman" w:cs="Times New Roman"/>
                <w:sz w:val="24"/>
                <w:szCs w:val="24"/>
              </w:rPr>
              <w:t>&lt;p&gt;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451A" w14:textId="77777777" w:rsidR="00940788" w:rsidRPr="005554D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4D2">
              <w:rPr>
                <w:rFonts w:ascii="Times New Roman" w:hAnsi="Times New Roman" w:cs="Times New Roman"/>
                <w:sz w:val="24"/>
                <w:szCs w:val="24"/>
              </w:rPr>
              <w:t>Adds a paragraph</w:t>
            </w:r>
          </w:p>
        </w:tc>
      </w:tr>
      <w:tr w:rsidR="00940788" w:rsidRPr="005554D2" w14:paraId="3F0032FF" w14:textId="77777777" w:rsidTr="00E5599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1807" w14:textId="77777777" w:rsidR="00940788" w:rsidRPr="005554D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4D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5554D2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spellEnd"/>
            <w:r w:rsidRPr="005554D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19E3B" w14:textId="77777777" w:rsidR="00940788" w:rsidRPr="005554D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4D2">
              <w:rPr>
                <w:rFonts w:ascii="Times New Roman" w:hAnsi="Times New Roman" w:cs="Times New Roman"/>
                <w:sz w:val="24"/>
                <w:szCs w:val="24"/>
              </w:rPr>
              <w:t>Adds a line break</w:t>
            </w:r>
          </w:p>
        </w:tc>
      </w:tr>
      <w:tr w:rsidR="00940788" w:rsidRPr="005554D2" w14:paraId="5E5A4AFD" w14:textId="77777777" w:rsidTr="00E55998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3A41" w14:textId="77777777" w:rsidR="00940788" w:rsidRPr="005554D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4D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5554D2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Pr="005554D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8C60" w14:textId="77777777" w:rsidR="00940788" w:rsidRPr="005554D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54D2">
              <w:rPr>
                <w:rFonts w:ascii="Times New Roman" w:hAnsi="Times New Roman" w:cs="Times New Roman"/>
                <w:sz w:val="24"/>
                <w:szCs w:val="24"/>
              </w:rPr>
              <w:t>Adds a horizontal line</w:t>
            </w:r>
          </w:p>
        </w:tc>
      </w:tr>
    </w:tbl>
    <w:p w14:paraId="48FBBF86" w14:textId="3C878ABA" w:rsidR="00940788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5554D2">
        <w:rPr>
          <w:rFonts w:ascii="Times New Roman" w:hAnsi="Times New Roman" w:cs="Times New Roman"/>
          <w:sz w:val="32"/>
          <w:szCs w:val="32"/>
        </w:rPr>
        <w:t>HTML</w:t>
      </w:r>
      <w:r w:rsidR="005554D2">
        <w:rPr>
          <w:rFonts w:ascii="Times New Roman" w:hAnsi="Times New Roman" w:cs="Times New Roman"/>
          <w:sz w:val="32"/>
          <w:szCs w:val="32"/>
        </w:rPr>
        <w:t xml:space="preserve"> </w:t>
      </w:r>
      <w:r w:rsidRPr="005554D2">
        <w:rPr>
          <w:rFonts w:ascii="Times New Roman" w:hAnsi="Times New Roman" w:cs="Times New Roman"/>
          <w:sz w:val="32"/>
          <w:szCs w:val="32"/>
        </w:rPr>
        <w:t>Structure</w:t>
      </w:r>
    </w:p>
    <w:p w14:paraId="0CAA9E8A" w14:textId="77777777" w:rsidR="005554D2" w:rsidRPr="005554D2" w:rsidRDefault="005554D2" w:rsidP="005554D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554D2">
        <w:rPr>
          <w:rFonts w:ascii="Times New Roman" w:hAnsi="Times New Roman" w:cs="Times New Roman"/>
          <w:sz w:val="24"/>
          <w:szCs w:val="24"/>
          <w:lang w:val="en-IN"/>
        </w:rPr>
        <w:t>An HTML document starts with &lt;!DOCTYPE html&gt; and includes:</w:t>
      </w:r>
    </w:p>
    <w:p w14:paraId="0890DD7E" w14:textId="77777777" w:rsidR="005554D2" w:rsidRDefault="005554D2" w:rsidP="005554D2">
      <w:pPr>
        <w:numPr>
          <w:ilvl w:val="0"/>
          <w:numId w:val="1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5554D2">
        <w:rPr>
          <w:rFonts w:ascii="Times New Roman" w:hAnsi="Times New Roman" w:cs="Times New Roman"/>
          <w:sz w:val="24"/>
          <w:szCs w:val="24"/>
          <w:lang w:val="en-IN"/>
        </w:rPr>
        <w:t>&lt;html&gt;, &lt;head&gt;, &lt;title&gt;, &lt;body&gt;</w:t>
      </w:r>
    </w:p>
    <w:p w14:paraId="23DA8DFC" w14:textId="77777777" w:rsidR="005554D2" w:rsidRDefault="005554D2" w:rsidP="005554D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EAA5D40" w14:textId="211D7055" w:rsidR="005554D2" w:rsidRPr="005554D2" w:rsidRDefault="005554D2" w:rsidP="005554D2">
      <w:pPr>
        <w:rPr>
          <w:rFonts w:ascii="Times New Roman" w:hAnsi="Times New Roman" w:cs="Times New Roman"/>
          <w:b/>
          <w:bCs/>
          <w:color w:val="365F91" w:themeColor="accent1" w:themeShade="BF"/>
          <w:sz w:val="32"/>
          <w:szCs w:val="32"/>
          <w:lang w:val="en-IN"/>
        </w:rPr>
      </w:pPr>
      <w:r w:rsidRPr="005554D2">
        <w:rPr>
          <w:rFonts w:ascii="Times New Roman" w:hAnsi="Times New Roman" w:cs="Times New Roman"/>
          <w:b/>
          <w:bCs/>
          <w:color w:val="365F91" w:themeColor="accent1" w:themeShade="BF"/>
          <w:sz w:val="32"/>
          <w:szCs w:val="32"/>
        </w:rPr>
        <w:t>Example Structure</w:t>
      </w:r>
    </w:p>
    <w:p w14:paraId="39A88E30" w14:textId="77777777" w:rsidR="005554D2" w:rsidRPr="005554D2" w:rsidRDefault="005554D2" w:rsidP="005554D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554D2">
        <w:rPr>
          <w:rFonts w:ascii="Times New Roman" w:hAnsi="Times New Roman" w:cs="Times New Roman"/>
          <w:sz w:val="24"/>
          <w:szCs w:val="24"/>
          <w:lang w:val="en-IN"/>
        </w:rPr>
        <w:t>&lt;!DOCTYPE html&gt;</w:t>
      </w:r>
    </w:p>
    <w:p w14:paraId="1263955E" w14:textId="77777777" w:rsidR="005554D2" w:rsidRPr="005554D2" w:rsidRDefault="005554D2" w:rsidP="005554D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554D2">
        <w:rPr>
          <w:rFonts w:ascii="Times New Roman" w:hAnsi="Times New Roman" w:cs="Times New Roman"/>
          <w:sz w:val="24"/>
          <w:szCs w:val="24"/>
          <w:lang w:val="en-IN"/>
        </w:rPr>
        <w:t>&lt;html&gt;</w:t>
      </w:r>
    </w:p>
    <w:p w14:paraId="1165E708" w14:textId="77777777" w:rsidR="005554D2" w:rsidRPr="005554D2" w:rsidRDefault="005554D2" w:rsidP="005554D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554D2">
        <w:rPr>
          <w:rFonts w:ascii="Times New Roman" w:hAnsi="Times New Roman" w:cs="Times New Roman"/>
          <w:sz w:val="24"/>
          <w:szCs w:val="24"/>
          <w:lang w:val="en-IN"/>
        </w:rPr>
        <w:t xml:space="preserve">  &lt;head&gt;</w:t>
      </w:r>
    </w:p>
    <w:p w14:paraId="0D5CD402" w14:textId="77777777" w:rsidR="005554D2" w:rsidRPr="005554D2" w:rsidRDefault="005554D2" w:rsidP="005554D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554D2">
        <w:rPr>
          <w:rFonts w:ascii="Times New Roman" w:hAnsi="Times New Roman" w:cs="Times New Roman"/>
          <w:sz w:val="24"/>
          <w:szCs w:val="24"/>
          <w:lang w:val="en-IN"/>
        </w:rPr>
        <w:t xml:space="preserve">    &lt;title&gt;Page Title&lt;/title&gt;</w:t>
      </w:r>
    </w:p>
    <w:p w14:paraId="3D3E09BF" w14:textId="77777777" w:rsidR="005554D2" w:rsidRPr="005554D2" w:rsidRDefault="005554D2" w:rsidP="005554D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554D2">
        <w:rPr>
          <w:rFonts w:ascii="Times New Roman" w:hAnsi="Times New Roman" w:cs="Times New Roman"/>
          <w:sz w:val="24"/>
          <w:szCs w:val="24"/>
          <w:lang w:val="en-IN"/>
        </w:rPr>
        <w:t xml:space="preserve">  &lt;/head&gt;</w:t>
      </w:r>
    </w:p>
    <w:p w14:paraId="1008C6FF" w14:textId="77777777" w:rsidR="005554D2" w:rsidRPr="005554D2" w:rsidRDefault="005554D2" w:rsidP="005554D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554D2">
        <w:rPr>
          <w:rFonts w:ascii="Times New Roman" w:hAnsi="Times New Roman" w:cs="Times New Roman"/>
          <w:sz w:val="24"/>
          <w:szCs w:val="24"/>
          <w:lang w:val="en-IN"/>
        </w:rPr>
        <w:t xml:space="preserve">  &lt;body&gt;</w:t>
      </w:r>
    </w:p>
    <w:p w14:paraId="3BC6D99D" w14:textId="77777777" w:rsidR="005554D2" w:rsidRPr="005554D2" w:rsidRDefault="005554D2" w:rsidP="005554D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554D2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&lt;h1&gt;Heading&lt;/h1&gt;</w:t>
      </w:r>
    </w:p>
    <w:p w14:paraId="56971F9F" w14:textId="77777777" w:rsidR="005554D2" w:rsidRPr="005554D2" w:rsidRDefault="005554D2" w:rsidP="005554D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554D2">
        <w:rPr>
          <w:rFonts w:ascii="Times New Roman" w:hAnsi="Times New Roman" w:cs="Times New Roman"/>
          <w:sz w:val="24"/>
          <w:szCs w:val="24"/>
          <w:lang w:val="en-IN"/>
        </w:rPr>
        <w:t xml:space="preserve">    &lt;p&gt;Text here&lt;/p&gt;</w:t>
      </w:r>
    </w:p>
    <w:p w14:paraId="7EA4EA74" w14:textId="77777777" w:rsidR="005554D2" w:rsidRPr="005554D2" w:rsidRDefault="005554D2" w:rsidP="005554D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554D2">
        <w:rPr>
          <w:rFonts w:ascii="Times New Roman" w:hAnsi="Times New Roman" w:cs="Times New Roman"/>
          <w:sz w:val="24"/>
          <w:szCs w:val="24"/>
          <w:lang w:val="en-IN"/>
        </w:rPr>
        <w:t xml:space="preserve">  &lt;/body&gt;</w:t>
      </w:r>
    </w:p>
    <w:p w14:paraId="4D79277E" w14:textId="17C3603A" w:rsidR="005554D2" w:rsidRPr="005554D2" w:rsidRDefault="005554D2" w:rsidP="005554D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554D2">
        <w:rPr>
          <w:rFonts w:ascii="Times New Roman" w:hAnsi="Times New Roman" w:cs="Times New Roman"/>
          <w:sz w:val="24"/>
          <w:szCs w:val="24"/>
          <w:lang w:val="en-IN"/>
        </w:rPr>
        <w:t>&lt;/html&gt;</w:t>
      </w:r>
    </w:p>
    <w:p w14:paraId="6A7902FF" w14:textId="77777777" w:rsidR="005554D2" w:rsidRPr="005554D2" w:rsidRDefault="005554D2" w:rsidP="005554D2"/>
    <w:p w14:paraId="05A6BB04" w14:textId="77777777" w:rsidR="00940788" w:rsidRPr="005554D2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5554D2">
        <w:rPr>
          <w:rFonts w:ascii="Times New Roman" w:hAnsi="Times New Roman" w:cs="Times New Roman"/>
          <w:sz w:val="32"/>
          <w:szCs w:val="32"/>
        </w:rPr>
        <w:t>Explanation of Structure</w:t>
      </w:r>
    </w:p>
    <w:p w14:paraId="68613E2D" w14:textId="77777777" w:rsidR="00940788" w:rsidRPr="005554D2" w:rsidRDefault="00000000">
      <w:pPr>
        <w:rPr>
          <w:rFonts w:ascii="Times New Roman" w:hAnsi="Times New Roman" w:cs="Times New Roman"/>
          <w:sz w:val="24"/>
          <w:szCs w:val="24"/>
        </w:rPr>
      </w:pPr>
      <w:r w:rsidRPr="005554D2">
        <w:rPr>
          <w:rFonts w:ascii="Times New Roman" w:hAnsi="Times New Roman" w:cs="Times New Roman"/>
          <w:sz w:val="24"/>
          <w:szCs w:val="24"/>
        </w:rPr>
        <w:t>- &lt;!DOCTYPE html&gt; – Says it’s an HTML5 document</w:t>
      </w:r>
    </w:p>
    <w:p w14:paraId="759B2740" w14:textId="77777777" w:rsidR="00940788" w:rsidRPr="005554D2" w:rsidRDefault="00000000">
      <w:pPr>
        <w:rPr>
          <w:rFonts w:ascii="Times New Roman" w:hAnsi="Times New Roman" w:cs="Times New Roman"/>
          <w:sz w:val="24"/>
          <w:szCs w:val="24"/>
        </w:rPr>
      </w:pPr>
      <w:r w:rsidRPr="005554D2">
        <w:rPr>
          <w:rFonts w:ascii="Times New Roman" w:hAnsi="Times New Roman" w:cs="Times New Roman"/>
          <w:sz w:val="24"/>
          <w:szCs w:val="24"/>
        </w:rPr>
        <w:t>- &lt;html&gt; – The root of the page</w:t>
      </w:r>
    </w:p>
    <w:p w14:paraId="5C3DB976" w14:textId="77777777" w:rsidR="00940788" w:rsidRPr="005554D2" w:rsidRDefault="00000000">
      <w:pPr>
        <w:rPr>
          <w:rFonts w:ascii="Times New Roman" w:hAnsi="Times New Roman" w:cs="Times New Roman"/>
          <w:sz w:val="24"/>
          <w:szCs w:val="24"/>
        </w:rPr>
      </w:pPr>
      <w:r w:rsidRPr="005554D2">
        <w:rPr>
          <w:rFonts w:ascii="Times New Roman" w:hAnsi="Times New Roman" w:cs="Times New Roman"/>
          <w:sz w:val="24"/>
          <w:szCs w:val="24"/>
        </w:rPr>
        <w:t>- &lt;head&gt; – Contains extra information (like title)</w:t>
      </w:r>
    </w:p>
    <w:p w14:paraId="4700BD68" w14:textId="77777777" w:rsidR="00940788" w:rsidRPr="005554D2" w:rsidRDefault="00000000">
      <w:pPr>
        <w:rPr>
          <w:rFonts w:ascii="Times New Roman" w:hAnsi="Times New Roman" w:cs="Times New Roman"/>
          <w:sz w:val="24"/>
          <w:szCs w:val="24"/>
        </w:rPr>
      </w:pPr>
      <w:r w:rsidRPr="005554D2">
        <w:rPr>
          <w:rFonts w:ascii="Times New Roman" w:hAnsi="Times New Roman" w:cs="Times New Roman"/>
          <w:sz w:val="24"/>
          <w:szCs w:val="24"/>
        </w:rPr>
        <w:t>- &lt;title&gt; – Shows the name on the browser tab</w:t>
      </w:r>
    </w:p>
    <w:p w14:paraId="026F1AF2" w14:textId="77777777" w:rsidR="00940788" w:rsidRPr="005554D2" w:rsidRDefault="00000000">
      <w:pPr>
        <w:rPr>
          <w:rFonts w:ascii="Times New Roman" w:hAnsi="Times New Roman" w:cs="Times New Roman"/>
          <w:sz w:val="24"/>
          <w:szCs w:val="24"/>
        </w:rPr>
      </w:pPr>
      <w:r w:rsidRPr="005554D2">
        <w:rPr>
          <w:rFonts w:ascii="Times New Roman" w:hAnsi="Times New Roman" w:cs="Times New Roman"/>
          <w:sz w:val="24"/>
          <w:szCs w:val="24"/>
        </w:rPr>
        <w:t>- &lt;body&gt; – Contains everything that appears on the screen</w:t>
      </w:r>
    </w:p>
    <w:sectPr w:rsidR="00940788" w:rsidRPr="005554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C45C09"/>
    <w:multiLevelType w:val="multilevel"/>
    <w:tmpl w:val="2C06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703BF"/>
    <w:multiLevelType w:val="hybridMultilevel"/>
    <w:tmpl w:val="BB02D388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4D0922CA"/>
    <w:multiLevelType w:val="hybridMultilevel"/>
    <w:tmpl w:val="B4A0EA86"/>
    <w:lvl w:ilvl="0" w:tplc="A3B0150A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4F745972"/>
    <w:multiLevelType w:val="hybridMultilevel"/>
    <w:tmpl w:val="E78217FA"/>
    <w:lvl w:ilvl="0" w:tplc="2516368A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3" w15:restartNumberingAfterBreak="0">
    <w:nsid w:val="50773065"/>
    <w:multiLevelType w:val="multilevel"/>
    <w:tmpl w:val="BEE01D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31BF3"/>
    <w:multiLevelType w:val="multilevel"/>
    <w:tmpl w:val="D4F8C012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F01946"/>
    <w:multiLevelType w:val="multilevel"/>
    <w:tmpl w:val="AE8CC7C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num w:numId="1" w16cid:durableId="33429364">
    <w:abstractNumId w:val="8"/>
  </w:num>
  <w:num w:numId="2" w16cid:durableId="786436447">
    <w:abstractNumId w:val="6"/>
  </w:num>
  <w:num w:numId="3" w16cid:durableId="693968776">
    <w:abstractNumId w:val="5"/>
  </w:num>
  <w:num w:numId="4" w16cid:durableId="1887450255">
    <w:abstractNumId w:val="4"/>
  </w:num>
  <w:num w:numId="5" w16cid:durableId="1669400946">
    <w:abstractNumId w:val="7"/>
  </w:num>
  <w:num w:numId="6" w16cid:durableId="1870334382">
    <w:abstractNumId w:val="3"/>
  </w:num>
  <w:num w:numId="7" w16cid:durableId="283584642">
    <w:abstractNumId w:val="2"/>
  </w:num>
  <w:num w:numId="8" w16cid:durableId="1600945645">
    <w:abstractNumId w:val="1"/>
  </w:num>
  <w:num w:numId="9" w16cid:durableId="1771387412">
    <w:abstractNumId w:val="0"/>
  </w:num>
  <w:num w:numId="10" w16cid:durableId="1738934543">
    <w:abstractNumId w:val="9"/>
  </w:num>
  <w:num w:numId="11" w16cid:durableId="1614944556">
    <w:abstractNumId w:val="13"/>
  </w:num>
  <w:num w:numId="12" w16cid:durableId="1350109757">
    <w:abstractNumId w:val="15"/>
  </w:num>
  <w:num w:numId="13" w16cid:durableId="2026395527">
    <w:abstractNumId w:val="14"/>
  </w:num>
  <w:num w:numId="14" w16cid:durableId="1970895007">
    <w:abstractNumId w:val="11"/>
  </w:num>
  <w:num w:numId="15" w16cid:durableId="1759474409">
    <w:abstractNumId w:val="10"/>
  </w:num>
  <w:num w:numId="16" w16cid:durableId="56438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54D2"/>
    <w:rsid w:val="006B3534"/>
    <w:rsid w:val="00940788"/>
    <w:rsid w:val="00AA1D8D"/>
    <w:rsid w:val="00B47730"/>
    <w:rsid w:val="00C40AF5"/>
    <w:rsid w:val="00CB0664"/>
    <w:rsid w:val="00E559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ECE1C"/>
  <w14:defaultImageDpi w14:val="300"/>
  <w15:docId w15:val="{E0EE7C35-5F3A-4484-9995-EF3A4228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40AF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2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yalkapally pavani</cp:lastModifiedBy>
  <cp:revision>2</cp:revision>
  <dcterms:created xsi:type="dcterms:W3CDTF">2025-06-09T13:40:00Z</dcterms:created>
  <dcterms:modified xsi:type="dcterms:W3CDTF">2025-06-09T13:40:00Z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585398884</vt:i4>
  </property>
</Properties>
</file>